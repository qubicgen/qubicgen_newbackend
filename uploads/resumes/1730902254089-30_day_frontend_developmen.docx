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30-Day Front-End Development Curriculum for Interns</w:t>
      </w:r>
    </w:p>
    <w:p>
      <w:pPr>
        <w:pStyle w:val="Heading1"/>
      </w:pPr>
      <w:r>
        <w:t>Week 1: HTML Foundations</w:t>
      </w:r>
    </w:p>
    <w:p>
      <w:pPr>
        <w:pStyle w:val="Heading2"/>
      </w:pPr>
      <w:r>
        <w:t>Day 1: Introduction to Web Development</w:t>
      </w:r>
    </w:p>
    <w:p>
      <w:r>
        <w:t>Overview of front-end and back-end.</w:t>
        <w:br/>
        <w:t>Tools setup: VS Code, Git, and Chrome DevTools.</w:t>
        <w:br/>
        <w:t>Basic structure of an HTML document (doctype, head, body).</w:t>
        <w:br/>
        <w:t>Introduction to tags: &lt;p&gt;, &lt;a&gt;, &lt;div&gt;, &lt;span&gt;, &lt;h1&gt; to &lt;h6&gt;, etc.</w:t>
        <w:br/>
        <w:t>Homework: Create a simple HTML page with headings and paragraphs.</w:t>
      </w:r>
    </w:p>
    <w:p>
      <w:pPr>
        <w:pStyle w:val="Heading2"/>
      </w:pPr>
      <w:r>
        <w:t>Day 2: Forms and Input Elements</w:t>
      </w:r>
    </w:p>
    <w:p>
      <w:r>
        <w:t>Forms (&lt;form&gt;, &lt;input&gt;, &lt;textarea&gt;, &lt;select&gt;, &lt;button&gt;).</w:t>
        <w:br/>
        <w:t>Form validation and input types.</w:t>
        <w:br/>
        <w:t>Action and method in forms.</w:t>
        <w:br/>
        <w:t>Homework: Create a form to collect user registration details.</w:t>
      </w:r>
    </w:p>
    <w:p>
      <w:pPr>
        <w:pStyle w:val="Heading2"/>
      </w:pPr>
      <w:r>
        <w:t>Day 3: Links and Lists</w:t>
      </w:r>
    </w:p>
    <w:p>
      <w:r>
        <w:t>Anchor tags (&lt;a&gt;) and links (internal and external).</w:t>
        <w:br/>
        <w:t>Ordered and unordered lists (&lt;ul&gt;, &lt;ol&gt;, &lt;li&gt;).</w:t>
        <w:br/>
        <w:t>Homework: Build a navigation menu using lists and links.</w:t>
      </w:r>
    </w:p>
    <w:p>
      <w:pPr>
        <w:pStyle w:val="Heading2"/>
      </w:pPr>
      <w:r>
        <w:t>Day 4: Images and Media</w:t>
      </w:r>
    </w:p>
    <w:p>
      <w:r>
        <w:t>Embedding images with the &lt;img&gt; tag.</w:t>
        <w:br/>
        <w:t>Adding videos (&lt;video&gt;), audio (&lt;audio&gt;), and iframes (&lt;iframe&gt;).</w:t>
        <w:br/>
        <w:t>Homework: Create a multimedia webpage that includes images and videos.</w:t>
      </w:r>
    </w:p>
    <w:p>
      <w:pPr>
        <w:pStyle w:val="Heading2"/>
      </w:pPr>
      <w:r>
        <w:t>Day 5: Semantic HTML and Accessibility</w:t>
      </w:r>
    </w:p>
    <w:p>
      <w:r>
        <w:t>Understanding semantic HTML: &lt;header&gt;, &lt;footer&gt;, &lt;section&gt;, &lt;article&gt;, &lt;nav&gt;, etc.</w:t>
        <w:br/>
        <w:t>Importance of accessibility in web development.</w:t>
        <w:br/>
        <w:t>Homework: Build a blog page using semantic HTML.</w:t>
      </w:r>
    </w:p>
    <w:p>
      <w:pPr>
        <w:pStyle w:val="Heading2"/>
      </w:pPr>
      <w:r>
        <w:t>Day 6: Project Day</w:t>
      </w:r>
    </w:p>
    <w:p>
      <w:r>
        <w:t>Project: Create a portfolio homepage using only HTML (no CSS or JavaScript yet).</w:t>
      </w:r>
    </w:p>
    <w:p>
      <w:pPr>
        <w:pStyle w:val="Heading2"/>
      </w:pPr>
      <w:r>
        <w:t>Day 7: Review and Q&amp;A</w:t>
      </w:r>
    </w:p>
    <w:p>
      <w:r>
        <w:t>Recap of HTML topics.</w:t>
        <w:br/>
        <w:t>Open Q&amp;A session.</w:t>
        <w:br/>
        <w:t>Code review and feedback on the portfolio project.</w:t>
      </w:r>
    </w:p>
    <w:p>
      <w:pPr>
        <w:pStyle w:val="Heading1"/>
      </w:pPr>
      <w:r>
        <w:t>Week 2: CSS Fundamentals</w:t>
      </w:r>
    </w:p>
    <w:p>
      <w:pPr>
        <w:pStyle w:val="Heading2"/>
      </w:pPr>
      <w:r>
        <w:t>Day 8: Introduction to CSS</w:t>
      </w:r>
    </w:p>
    <w:p>
      <w:r>
        <w:t>Inline, internal, and external CSS.</w:t>
        <w:br/>
        <w:t>Basic selectors (element, class, id).</w:t>
        <w:br/>
        <w:t>Adding CSS to the portfolio project.</w:t>
        <w:br/>
        <w:t>Homework: Style your portfolio homepage.</w:t>
      </w:r>
    </w:p>
    <w:p>
      <w:pPr>
        <w:pStyle w:val="Heading2"/>
      </w:pPr>
      <w:r>
        <w:t>Day 9: CSS Box Model</w:t>
      </w:r>
    </w:p>
    <w:p>
      <w:r>
        <w:t>Understanding the box model (content, padding, border, margin).</w:t>
        <w:br/>
        <w:t>Display types: block, inline, inline-block.</w:t>
        <w:br/>
        <w:t>Homework: Style a container using the box model.</w:t>
      </w:r>
    </w:p>
    <w:p>
      <w:pPr>
        <w:pStyle w:val="Heading2"/>
      </w:pPr>
      <w:r>
        <w:t>Day 10: Flexbox Layout</w:t>
      </w:r>
    </w:p>
    <w:p>
      <w:r>
        <w:t>Introduction to Flexbox and its properties (justify-content, align-items, flex-direction).</w:t>
        <w:br/>
        <w:t>Building responsive layouts with Flexbox.</w:t>
        <w:br/>
        <w:t>Homework: Create a responsive card layout using Flexbox.</w:t>
      </w:r>
    </w:p>
    <w:p>
      <w:pPr>
        <w:pStyle w:val="Heading2"/>
      </w:pPr>
      <w:r>
        <w:t>Day 11: CSS Grid</w:t>
      </w:r>
    </w:p>
    <w:p>
      <w:r>
        <w:t>Introduction to CSS Grid and its properties (grid-template-columns, grid-template-rows, gap, etc.).</w:t>
        <w:br/>
        <w:t>Homework: Build a basic webpage layout using CSS Grid.</w:t>
      </w:r>
    </w:p>
    <w:p>
      <w:pPr>
        <w:pStyle w:val="Heading2"/>
      </w:pPr>
      <w:r>
        <w:t>Day 12: Colors, Backgrounds, and Gradients</w:t>
      </w:r>
    </w:p>
    <w:p>
      <w:r>
        <w:t>Applying colors using color, background-color, and gradients.</w:t>
        <w:br/>
        <w:t>Using images as backgrounds.</w:t>
        <w:br/>
        <w:t>Homework: Add background images and gradients to your portfolio.</w:t>
      </w:r>
    </w:p>
    <w:p>
      <w:pPr>
        <w:pStyle w:val="Heading2"/>
      </w:pPr>
      <w:r>
        <w:t>Day 13: Fonts and Typography</w:t>
      </w:r>
    </w:p>
    <w:p>
      <w:r>
        <w:t>Working with web-safe fonts and Google Fonts.</w:t>
        <w:br/>
        <w:t>Font properties: font-family, font-size, line-height, text-align, etc.</w:t>
        <w:br/>
        <w:t>Homework: Style text and typography in your portfolio.</w:t>
      </w:r>
    </w:p>
    <w:p>
      <w:pPr>
        <w:pStyle w:val="Heading2"/>
      </w:pPr>
      <w:r>
        <w:t>Day 14: CSS Transitions and Animations</w:t>
      </w:r>
    </w:p>
    <w:p>
      <w:r>
        <w:t>Adding simple transitions and hover effects.</w:t>
        <w:br/>
        <w:t>Introduction to CSS animations.</w:t>
        <w:br/>
        <w:t>Homework: Create button animations and hover effects.</w:t>
      </w:r>
    </w:p>
    <w:p>
      <w:pPr>
        <w:pStyle w:val="Heading1"/>
      </w:pPr>
      <w:r>
        <w:t>Week 3: JavaScript Basics</w:t>
      </w:r>
    </w:p>
    <w:p>
      <w:pPr>
        <w:pStyle w:val="Heading2"/>
      </w:pPr>
      <w:r>
        <w:t>Day 15: Introduction to JavaScript</w:t>
      </w:r>
    </w:p>
    <w:p>
      <w:r>
        <w:t>Basic syntax: variables, data types, and operators.</w:t>
        <w:br/>
        <w:t>Using console.log for debugging.</w:t>
        <w:br/>
        <w:t>Homework: Create a simple script that performs basic arithmetic operations.</w:t>
      </w:r>
    </w:p>
    <w:p>
      <w:pPr>
        <w:pStyle w:val="Heading2"/>
      </w:pPr>
      <w:r>
        <w:t>Day 16: Functions and Loops</w:t>
      </w:r>
    </w:p>
    <w:p>
      <w:r>
        <w:t>Declaring functions and using loops (for, while).</w:t>
        <w:br/>
        <w:t>Scope and hoisting.</w:t>
        <w:br/>
        <w:t>Homework: Write a script to generate a list of numbers using loops.</w:t>
      </w:r>
    </w:p>
    <w:p>
      <w:pPr>
        <w:pStyle w:val="Heading2"/>
      </w:pPr>
      <w:r>
        <w:t>Day 17: DOM Manipulation</w:t>
      </w:r>
    </w:p>
    <w:p>
      <w:r>
        <w:t>Selecting and modifying DOM elements using JavaScript (getElementById, querySelector, etc.).</w:t>
        <w:br/>
        <w:t>Homework: Add interactivity to your portfolio by updating the DOM.</w:t>
      </w:r>
    </w:p>
    <w:p>
      <w:pPr>
        <w:pStyle w:val="Heading2"/>
      </w:pPr>
      <w:r>
        <w:t>Day 18: Events and Event Listeners</w:t>
      </w:r>
    </w:p>
    <w:p>
      <w:r>
        <w:t>Event handling: click, hover, submit, etc.</w:t>
        <w:br/>
        <w:t>Adding event listeners in JavaScript.</w:t>
        <w:br/>
        <w:t>Homework: Create an interactive form with validation using events.</w:t>
      </w:r>
    </w:p>
    <w:p>
      <w:pPr>
        <w:pStyle w:val="Heading2"/>
      </w:pPr>
      <w:r>
        <w:t>Day 19: Arrays and Objects</w:t>
      </w:r>
    </w:p>
    <w:p>
      <w:r>
        <w:t>Introduction to arrays and objects.</w:t>
        <w:br/>
        <w:t>Basic array methods (push, pop, map, filter).</w:t>
        <w:br/>
        <w:t>Homework: Build a small array manipulation project (e.g., to-do list).</w:t>
      </w:r>
    </w:p>
    <w:p>
      <w:pPr>
        <w:pStyle w:val="Heading2"/>
      </w:pPr>
      <w:r>
        <w:t>Day 20: JavaScript Project Day</w:t>
      </w:r>
    </w:p>
    <w:p>
      <w:r>
        <w:t>Project: Build a basic to-do list application using HTML, CSS, and JavaScript.</w:t>
      </w:r>
    </w:p>
    <w:p>
      <w:pPr>
        <w:pStyle w:val="Heading2"/>
      </w:pPr>
      <w:r>
        <w:t>Day 21: Review and Q&amp;A</w:t>
      </w:r>
    </w:p>
    <w:p>
      <w:r>
        <w:t>Recap of JavaScript topics.</w:t>
        <w:br/>
        <w:t>Open Q&amp;A session.</w:t>
        <w:br/>
        <w:t>Code review and feedback on the to-do list project.</w:t>
      </w:r>
    </w:p>
    <w:p>
      <w:pPr>
        <w:pStyle w:val="Heading1"/>
      </w:pPr>
      <w:r>
        <w:t>Week 4: React.js Introduction</w:t>
      </w:r>
    </w:p>
    <w:p>
      <w:pPr>
        <w:pStyle w:val="Heading2"/>
      </w:pPr>
      <w:r>
        <w:t>Day 22: Introduction to React.js</w:t>
      </w:r>
    </w:p>
    <w:p>
      <w:r>
        <w:t>Overview of React and single-page applications (SPAs).</w:t>
        <w:br/>
        <w:t>Setting up a React project using Create React App (CRA).</w:t>
        <w:br/>
        <w:t>JSX and components.</w:t>
        <w:br/>
        <w:t>Homework: Create a simple React component.</w:t>
      </w:r>
    </w:p>
    <w:p>
      <w:pPr>
        <w:pStyle w:val="Heading2"/>
      </w:pPr>
      <w:r>
        <w:t>Day 23: Props and State in React</w:t>
      </w:r>
    </w:p>
    <w:p>
      <w:r>
        <w:t>Understanding props and state in React components.</w:t>
        <w:br/>
        <w:t>Building dynamic components using props.</w:t>
        <w:br/>
        <w:t>Homework: Create a component that accepts props and displays a list.</w:t>
      </w:r>
    </w:p>
    <w:p>
      <w:pPr>
        <w:pStyle w:val="Heading2"/>
      </w:pPr>
      <w:r>
        <w:t>Day 24: Event Handling and Forms in React</w:t>
      </w:r>
    </w:p>
    <w:p>
      <w:r>
        <w:t>Handling events in React.</w:t>
        <w:br/>
        <w:t>Creating and managing forms in React.</w:t>
        <w:br/>
        <w:t>Homework: Build a form component that manages state.</w:t>
      </w:r>
    </w:p>
    <w:p>
      <w:pPr>
        <w:pStyle w:val="Heading2"/>
      </w:pPr>
      <w:r>
        <w:t>Day 25: Component Lifecycle and Hooks</w:t>
      </w:r>
    </w:p>
    <w:p>
      <w:r>
        <w:t>Introduction to React component lifecycle.</w:t>
        <w:br/>
        <w:t>Understanding hooks (useState, useEffect).</w:t>
        <w:br/>
        <w:t>Homework: Implement hooks in your React project.</w:t>
      </w:r>
    </w:p>
    <w:p>
      <w:pPr>
        <w:pStyle w:val="Heading2"/>
      </w:pPr>
      <w:r>
        <w:t>Day 26: Routing in React</w:t>
      </w:r>
    </w:p>
    <w:p>
      <w:r>
        <w:t>Introduction to React Router for navigation.</w:t>
        <w:br/>
        <w:t>Setting up routes and creating multiple pages in React.</w:t>
        <w:br/>
        <w:t>Homework: Add routing to your project.</w:t>
      </w:r>
    </w:p>
    <w:p>
      <w:pPr>
        <w:pStyle w:val="Heading2"/>
      </w:pPr>
      <w:r>
        <w:t>Day 27: API Integration in React</w:t>
      </w:r>
    </w:p>
    <w:p>
      <w:r>
        <w:t>Fetching data from APIs using fetch or Axios.</w:t>
        <w:br/>
        <w:t>Displaying API data in React components.</w:t>
        <w:br/>
        <w:t>Homework: Build a weather app that fetches data from an API.</w:t>
      </w:r>
    </w:p>
    <w:p>
      <w:pPr>
        <w:pStyle w:val="Heading2"/>
      </w:pPr>
      <w:r>
        <w:t>Day 28: React Project Day</w:t>
      </w:r>
    </w:p>
    <w:p>
      <w:r>
        <w:t>Project: Build a small e-commerce product page or a blog using React, with routes and state management.</w:t>
      </w:r>
    </w:p>
    <w:p>
      <w:pPr>
        <w:pStyle w:val="Heading2"/>
      </w:pPr>
      <w:r>
        <w:t>Day 29: Review and Code Walkthrough</w:t>
      </w:r>
    </w:p>
    <w:p>
      <w:r>
        <w:t>Review React concepts.</w:t>
        <w:br/>
        <w:t>Q&amp;A session.</w:t>
        <w:br/>
        <w:t>Code review and feedback on the React project.</w:t>
      </w:r>
    </w:p>
    <w:p>
      <w:pPr>
        <w:pStyle w:val="Heading1"/>
      </w:pPr>
      <w:r>
        <w:t>Week 5: Final Projects and Wrap-up</w:t>
      </w:r>
    </w:p>
    <w:p>
      <w:pPr>
        <w:pStyle w:val="Heading2"/>
      </w:pPr>
      <w:r>
        <w:t>Day 30: Final Project Presentation and Feedback</w:t>
      </w:r>
    </w:p>
    <w:p>
      <w:r>
        <w:t>Interns will present their final projects (portfolio or React app).</w:t>
        <w:br/>
        <w:t>Code reviews, feedback, and improvements.</w:t>
        <w:br/>
        <w:t>Discussion on next steps: learning paths, advanced topics (e.g., Redux, TypeScript).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